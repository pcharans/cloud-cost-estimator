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Cloud Cost Estimator API</w:t>
      </w:r>
    </w:p>
    <w:p>
      <w:pPr>
        <w:pStyle w:val="Heading1"/>
      </w:pPr>
      <w:r>
        <w:t>Description</w:t>
      </w:r>
    </w:p>
    <w:p>
      <w:r>
        <w:t>A Java Spring Boot API that estimates AWS cloud costs based on user inputs for EC2 Instances, S3 Storage, and Lambda Invocations. Built using Spring Boot and Maven.</w:t>
      </w:r>
    </w:p>
    <w:p>
      <w:pPr>
        <w:pStyle w:val="Heading1"/>
      </w:pPr>
      <w:r>
        <w:t>Features</w:t>
      </w:r>
    </w:p>
    <w:p>
      <w:r>
        <w:br/>
        <w:t>- Calculate cloud costs for:</w:t>
        <w:br/>
        <w:t xml:space="preserve">  - EC2 Instances</w:t>
        <w:br/>
        <w:t xml:space="preserve">  - S3 Storage (GB)</w:t>
        <w:br/>
        <w:t xml:space="preserve">  - Lambda Invocations per Month</w:t>
        <w:br/>
        <w:t>- RESTful API with JSON request and response.</w:t>
        <w:br/>
        <w:t>- Simple architecture with Controller, Service, and Model layers.</w:t>
        <w:br/>
      </w:r>
    </w:p>
    <w:p>
      <w:pPr>
        <w:pStyle w:val="Heading1"/>
      </w:pPr>
      <w:r>
        <w:t>Project Structure</w:t>
      </w:r>
    </w:p>
    <w:p>
      <w:r>
        <w:br/>
        <w:t>cloud-cost-estimator-fixed/</w:t>
        <w:br/>
        <w:t>├── src/</w:t>
        <w:br/>
        <w:t>│   └── main/</w:t>
        <w:br/>
        <w:t>│       ├── java/</w:t>
        <w:br/>
        <w:t>│       │   └── com/pruthvi/cloud_cost_estimator/</w:t>
        <w:br/>
        <w:t>│       │       ├── controller/     # API Controller (CostEstimatorController.java)</w:t>
        <w:br/>
        <w:t>│       │       ├── model/          # Request model (CostEstimateRequest.java)</w:t>
        <w:br/>
        <w:t>│       │       ├── service/        # Service logic (CostEstimatorService.java)</w:t>
        <w:br/>
        <w:t>│       │       └── CloudCostEstimatorApplication.java</w:t>
        <w:br/>
        <w:t>│       └── resources/</w:t>
        <w:br/>
        <w:t>│           └── application.properties</w:t>
        <w:br/>
        <w:t>├── pom.xml</w:t>
        <w:br/>
        <w:t>└── README.md</w:t>
        <w:br/>
      </w:r>
    </w:p>
    <w:p>
      <w:pPr>
        <w:pStyle w:val="Heading1"/>
      </w:pPr>
      <w:r>
        <w:t>Dependencies</w:t>
      </w:r>
    </w:p>
    <w:p>
      <w:r>
        <w:br/>
        <w:t>- Java 17</w:t>
        <w:br/>
        <w:t>- Spring Boot 3.1.0</w:t>
        <w:br/>
        <w:t>- Maven</w:t>
        <w:br/>
        <w:t>- Lombok</w:t>
        <w:br/>
      </w:r>
    </w:p>
    <w:p>
      <w:pPr>
        <w:pStyle w:val="Heading1"/>
      </w:pPr>
      <w:r>
        <w:t>API Endpoint</w:t>
      </w:r>
    </w:p>
    <w:p>
      <w:r>
        <w:t>URL: POST http://localhost:8080/api/cost/estimate</w:t>
      </w:r>
    </w:p>
    <w:p>
      <w:pPr>
        <w:pStyle w:val="Heading2"/>
      </w:pPr>
      <w:r>
        <w:t>Request Body (JSON)</w:t>
      </w:r>
    </w:p>
    <w:p>
      <w:r>
        <w:br/>
        <w:t>{</w:t>
        <w:br/>
        <w:t xml:space="preserve">  "ec2Instances": 2,</w:t>
        <w:br/>
        <w:t xml:space="preserve">  "s3StorageGb": 100,</w:t>
        <w:br/>
        <w:t xml:space="preserve">  "lambdaInvocationsPerMonth": 1000000</w:t>
        <w:br/>
        <w:t>}</w:t>
        <w:br/>
      </w:r>
    </w:p>
    <w:p>
      <w:pPr>
        <w:pStyle w:val="Heading2"/>
      </w:pPr>
      <w:r>
        <w:t>Response</w:t>
      </w:r>
    </w:p>
    <w:p>
      <w:r>
        <w:t>102.3</w:t>
      </w:r>
    </w:p>
    <w:p>
      <w:pPr>
        <w:pStyle w:val="Heading1"/>
      </w:pPr>
      <w:r>
        <w:t>How To Run Locally</w:t>
      </w:r>
    </w:p>
    <w:p>
      <w:r>
        <w:br/>
        <w:t>1. Clone the repository:</w:t>
        <w:br/>
        <w:t>git clone https://github.com/pcharans/cloud-cost-estimator.git</w:t>
        <w:br/>
        <w:br/>
        <w:t>2. Navigate to the project directory:</w:t>
        <w:br/>
        <w:t>cd cloud-cost-estimator-fixed</w:t>
        <w:br/>
        <w:br/>
        <w:t>3. Build the project:</w:t>
        <w:br/>
        <w:t>mvn clean install</w:t>
        <w:br/>
        <w:br/>
        <w:t>4. Run the Spring Boot application:</w:t>
        <w:br/>
        <w:t>mvn spring-boot:run</w:t>
        <w:br/>
        <w:br/>
        <w:t>5. Test the API using Postman or Curl.</w:t>
        <w:br/>
      </w:r>
    </w:p>
    <w:p>
      <w:pPr>
        <w:pStyle w:val="Heading1"/>
      </w:pPr>
      <w:r>
        <w:t>License</w:t>
      </w:r>
    </w:p>
    <w:p>
      <w:r>
        <w:t>This project is licensed under the MIT License.</w:t>
      </w:r>
    </w:p>
    <w:p>
      <w:pPr>
        <w:pStyle w:val="Heading1"/>
      </w:pPr>
      <w:r>
        <w:t>Contact</w:t>
      </w:r>
    </w:p>
    <w:p>
      <w:r>
        <w:br/>
        <w:t>- GitHub: pcharans</w:t>
        <w:br/>
        <w:t>- LinkedIn: Pruthvi Charan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